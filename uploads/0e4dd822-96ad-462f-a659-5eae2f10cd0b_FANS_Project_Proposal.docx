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</w:t>
      </w:r>
    </w:p>
    <w:p>
      <w:pPr>
        <w:pStyle w:val="Heading1"/>
      </w:pPr>
      <w:r>
        <w:t>Feedback and Analytic System (FANS)</w:t>
      </w:r>
    </w:p>
    <w:p>
      <w:pPr>
        <w:pStyle w:val="Heading2"/>
      </w:pPr>
      <w:r>
        <w:t>1. Project Title</w:t>
      </w:r>
    </w:p>
    <w:p>
      <w:r>
        <w:t>Feedback and Analytic System (FANS)</w:t>
      </w:r>
    </w:p>
    <w:p>
      <w:pPr>
        <w:pStyle w:val="Heading2"/>
      </w:pPr>
      <w:r>
        <w:t>2. Introduction</w:t>
      </w:r>
    </w:p>
    <w:p>
      <w:r>
        <w:t>Customer feedback plays a crucial role in improving business performance and customer satisfaction. Restaurants, shops, and service-based businesses often lack an organized way to collect, analyze, and act upon customer feedback. FANS (Feedback and Analytic System) is designed to bridge this gap by providing a digital feedback system that not only collects responses but also leverages Artificial Intelligence (AI) and analytics dashboards to identify recurring issues, predict business impact, and assist managers in decision-making.</w:t>
      </w:r>
    </w:p>
    <w:p>
      <w:pPr>
        <w:pStyle w:val="Heading2"/>
      </w:pPr>
      <w:r>
        <w:t>3. Problem Statement</w:t>
      </w:r>
    </w:p>
    <w:p>
      <w:r>
        <w:t>- Businesses struggle to get authentic, real-time feedback from customers.</w:t>
        <w:br/>
        <w:t>- Traditional paper or manual surveys are ineffective and time-consuming.</w:t>
        <w:br/>
        <w:t>- Owners lack tools to analyze large-scale feedback data effectively.</w:t>
        <w:br/>
        <w:t>- There is no predictive insight into how negative experiences affect sales, reputation, and customer retention.</w:t>
      </w:r>
    </w:p>
    <w:p>
      <w:pPr>
        <w:pStyle w:val="Heading2"/>
      </w:pPr>
      <w:r>
        <w:t>4. Objectives</w:t>
      </w:r>
    </w:p>
    <w:p>
      <w:r>
        <w:t>The primary objectives of FANS are:</w:t>
        <w:br/>
        <w:t>1. To provide businesses with a digital feedback form platform.</w:t>
        <w:br/>
        <w:t>2. To store and process feedback data in a structured format.</w:t>
        <w:br/>
        <w:t>3. To use AI/ML models to identify patterns, sentiment, and frequency of issues.</w:t>
        <w:br/>
        <w:t>4. To create a dashboard that visualizes insights such as most common complaints, satisfaction trends, future predictions, and frequency of specific problems.</w:t>
        <w:br/>
        <w:t>5. To improve decision-making by providing real-time analytics and predictive modeling.</w:t>
      </w:r>
    </w:p>
    <w:p>
      <w:pPr>
        <w:pStyle w:val="Heading2"/>
      </w:pPr>
      <w:r>
        <w:t>5. Scope</w:t>
      </w:r>
    </w:p>
    <w:p>
      <w:r>
        <w:t>- Users: Restaurants, retail shops, cafes, salons, and service-based businesses.</w:t>
        <w:br/>
        <w:t>- Features:</w:t>
        <w:br/>
        <w:t xml:space="preserve">  • Customer-facing feedback forms (web/app-based).</w:t>
        <w:br/>
        <w:t xml:space="preserve">  • Admin/business dashboard with analytics.</w:t>
        <w:br/>
        <w:t xml:space="preserve">  • AI-driven sentiment analysis and predictive modeling.</w:t>
        <w:br/>
        <w:t xml:space="preserve">  • Notifications/alerts for recurring issues.</w:t>
      </w:r>
    </w:p>
    <w:p>
      <w:pPr>
        <w:pStyle w:val="Heading2"/>
      </w:pPr>
      <w:r>
        <w:t>6. Proposed System</w:t>
      </w:r>
    </w:p>
    <w:p>
      <w:r>
        <w:t>Modules:</w:t>
        <w:br/>
        <w:t>1. Feedback Collection Module – Web/mobile forms with ratings and text feedback.</w:t>
        <w:br/>
        <w:t>2. Data Processing Module – Database storage and text preprocessing.</w:t>
        <w:br/>
        <w:t>3. AI/Analytics Module – Sentiment analysis, frequency detection, and predictive modeling.</w:t>
        <w:br/>
        <w:t>4. Dashboard Module – Graphs, charts, issue tracking, and performance prediction.</w:t>
      </w:r>
    </w:p>
    <w:p>
      <w:pPr>
        <w:pStyle w:val="Heading2"/>
      </w:pPr>
      <w:r>
        <w:t>7. Technology Stack</w:t>
      </w:r>
    </w:p>
    <w:p>
      <w:r>
        <w:t>- Frontend: React.js / Flutter</w:t>
        <w:br/>
        <w:t>- Backend: Node.js / Django / Flask</w:t>
        <w:br/>
        <w:t>- Database: MySQL / MongoDB</w:t>
        <w:br/>
        <w:t>- AI/ML: Python (Scikit-learn, TensorFlow, or PyTorch)</w:t>
        <w:br/>
        <w:t>- Visualization: PowerBI / Tableau / Chart.js / D3.js</w:t>
        <w:br/>
        <w:t>- Deployment: AWS / Azure / Firebase</w:t>
      </w:r>
    </w:p>
    <w:p>
      <w:pPr>
        <w:pStyle w:val="Heading2"/>
      </w:pPr>
      <w:r>
        <w:t>8. Methodology</w:t>
      </w:r>
    </w:p>
    <w:p>
      <w:r>
        <w:t>1. Data Collection – Customers fill in digital feedback forms.</w:t>
        <w:br/>
        <w:t>2. Preprocessing – Data cleaning and structuring.</w:t>
        <w:br/>
        <w:t>3. Model Training – AI/ML models trained on collected feedback.</w:t>
        <w:br/>
        <w:t>4. Analytics &amp; Dashboard – Visual insights for business owners.</w:t>
        <w:br/>
        <w:t>5. Continuous Learning – Models improve with new feedback data.</w:t>
      </w:r>
    </w:p>
    <w:p>
      <w:pPr>
        <w:pStyle w:val="Heading2"/>
      </w:pPr>
      <w:r>
        <w:t>9. Expected Outcomes</w:t>
      </w:r>
    </w:p>
    <w:p>
      <w:r>
        <w:t>- Businesses get real-time insights into customer satisfaction.</w:t>
        <w:br/>
        <w:t>- Recurring issues are identified automatically.</w:t>
        <w:br/>
        <w:t>- Dashboard predicts negative impacts (e.g., sales decrease).</w:t>
        <w:br/>
        <w:t>- Improved customer retention through actionable insights.</w:t>
      </w:r>
    </w:p>
    <w:p>
      <w:pPr>
        <w:pStyle w:val="Heading2"/>
      </w:pPr>
      <w:r>
        <w:t>10. Benefits</w:t>
      </w:r>
    </w:p>
    <w:p>
      <w:r>
        <w:t>- For Businesses: Better decision-making, higher retention, improved brand value.</w:t>
        <w:br/>
        <w:t>- For Customers: Improved service quality.</w:t>
        <w:br/>
        <w:t>- For Industry: Scalable, AI-driven feedback system.</w:t>
      </w:r>
    </w:p>
    <w:p>
      <w:pPr>
        <w:pStyle w:val="Heading2"/>
      </w:pPr>
      <w:r>
        <w:t>11. Implementation Plan</w:t>
      </w:r>
    </w:p>
    <w:p>
      <w:r>
        <w:t>- Phase 1: Requirement gathering &amp; UI design.</w:t>
        <w:br/>
        <w:t>- Phase 2: Feedback form &amp; backend database.</w:t>
        <w:br/>
        <w:t>- Phase 3: AI integration for sentiment analysis &amp; predictions.</w:t>
        <w:br/>
        <w:t>- Phase 4: Dashboard development.</w:t>
        <w:br/>
        <w:t>- Phase 5: Testing and Deployment.</w:t>
      </w:r>
    </w:p>
    <w:p>
      <w:pPr>
        <w:pStyle w:val="Heading2"/>
      </w:pPr>
      <w:r>
        <w:t>12. Future Enhancements</w:t>
      </w:r>
    </w:p>
    <w:p>
      <w:r>
        <w:t>- Integration with social media reviews (Google, Zomato, Yelp).</w:t>
        <w:br/>
        <w:t>- Voice-based feedback analysis.</w:t>
        <w:br/>
        <w:t>- Recommendation engine for businesses.</w:t>
        <w:br/>
        <w:t>- Multilingual support for customer inclusivity.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